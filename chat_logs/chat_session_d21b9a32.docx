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Chat_Session_d21b9a32</w:t>
      </w:r>
    </w:p>
    <w:p>
      <w:pPr>
        <w:pStyle w:val="Heading2"/>
      </w:pPr>
      <w:r>
        <w:t>User Question (2025-07-09 11:55:24):</w:t>
      </w:r>
    </w:p>
    <w:p>
      <w:r>
        <w:t>What are transformers?</w:t>
      </w:r>
    </w:p>
    <w:p>
      <w:pPr>
        <w:pStyle w:val="Heading2"/>
      </w:pPr>
      <w:r>
        <w:t>AI Response:</w:t>
      </w:r>
    </w:p>
    <w:p>
      <w:r>
        <w:t>Transformers are a practical application of magnetically coupled coils used to transfer energy from one coil to another, often for electrical isolation and voltage/current level changes. They consist of two coils wound on opposite sides of a magnetic core, with the coil connected to the source being termed the primary and the coil connected to the load being termed the secondary. The magnetic coupling between the coils is improved by using a common magnetic core.</w:t>
        <w:br/>
        <w:br/>
        <w:t>Transformers can be classified into different types, including shell-type and toroidal transformers. Shell-type transformers have a central limb that carries twice the flux of the outer limbs, while toroidal transformers exploit the properties of toroidal coils for better performance but are more expensive.</w:t>
        <w:br/>
        <w:br/>
        <w:t>The action of a transformer is explained by the model shown in figure 6-6, where the same magnetic flux passes through each turn of each coil. The primary coil is connected to the source and the secondary coil is connected to the load.</w:t>
        <w:br/>
        <w:br/>
        <w:t>Transformers can also be used to improve power factor correction by connecting capacitance in parallel with the load. This can reduce reactive power losses and improve overall system efficiency.</w:t>
        <w:br/>
        <w:br/>
        <w:t>Information was pulled from: ENSC3016_Course_Notes_Part_1_Electromagnetism_Transformers.pdf, pages 51;</w:t>
      </w:r>
    </w:p>
    <w:p>
      <w:pPr>
        <w:pStyle w:val="Heading2"/>
      </w:pPr>
      <w:r>
        <w:t>Sources:</w:t>
      </w:r>
    </w:p>
    <w:p>
      <w:r>
        <w:t>This file uses the following sources:</w:t>
        <w:br/>
        <w:br/>
        <w:t>ENSC3016_Course_Notes_Part_1_Electromagnetism_Transformers.pdf, pages 51, 52, 1</w:t>
        <w:br/>
        <w:br/>
        <w:t>ENSC3016 Study Guide 1-Review of Circuit Fundamentals.pdf, pages 15, 14, 13</w:t>
      </w:r>
    </w:p>
    <w:p>
      <w:r>
        <w:br w:type="page"/>
      </w:r>
    </w:p>
    <w:p>
      <w:pPr>
        <w:pStyle w:val="Heading2"/>
      </w:pPr>
      <w:r>
        <w:t>User Question (2025-07-09 11:55:36):</w:t>
      </w:r>
    </w:p>
    <w:p>
      <w:r>
        <w:t>How do transformers function in alternating current machines?</w:t>
      </w:r>
    </w:p>
    <w:p>
      <w:pPr>
        <w:pStyle w:val="Heading2"/>
      </w:pPr>
      <w:r>
        <w:t>AI Response:</w:t>
      </w:r>
    </w:p>
    <w:p>
      <w:r>
        <w:t>Transformers function by transferring energy from one coil to another through magnetically coupled coils. They consist of two coils wound on opposite sides of a magnetic core, with the coil connected to the source being termed the primary and the coil connected to the load being termed the secondary. The magnetic coupling between the coils is improved by using a common magnetic core.</w:t>
        <w:br/>
        <w:br/>
        <w:t>The action of a transformer can be explained by the model shown in figure 6-1, where the same magnetic flux passes through each turn of each coil. When an alternating current flows through the primary coil, it creates an alternating magnetic field. This magnetic field induces a voltage in the secondary coil, allowing energy to be transferred from the source to the load.</w:t>
        <w:br/>
        <w:br/>
        <w:t>Transformers can also be classified into different types, including shell-type and toroidal transformers. Shell-type transformers have a central limb that carries twice the flux of the outer limbs, while toroidal transformers exploit the properties of toroidal coils for better performance but are more expensive.</w:t>
        <w:br/>
        <w:br/>
        <w:t>In AC machines, transformers play a crucial role in transferring energy from one coil to another through magnetically coupled coils. They can be used to improve electrical isolation between the source and load, as well as to change voltage and current levels.</w:t>
        <w:br/>
        <w:br/>
        <w:t>Transformers can also be used to improve power factor correction by connecting capacitance in parallel with the load. This can reduce reactive power losses and improve overall system efficiency.</w:t>
        <w:br/>
        <w:br/>
        <w:t>Information was pulled from: ENSC3016_Course_Notes_Part_1_Electromagnetism_Transformers.pdf, pages 51;</w:t>
      </w:r>
    </w:p>
    <w:p>
      <w:pPr>
        <w:pStyle w:val="Heading2"/>
      </w:pPr>
      <w:r>
        <w:t>Sources:</w:t>
      </w:r>
    </w:p>
    <w:p>
      <w:r>
        <w:t>This file uses the following sources:</w:t>
        <w:br/>
        <w:br/>
        <w:t>ENSC3016_Course_Notes_Part_1_Electromagnetism_Transformers.pdf, pages 1, 51, 5, 65, 57, 49</w:t>
        <w:br/>
        <w:br/>
        <w:t>ENSC3016_Course_Notes_Part_2_Electric_Machines.pdf, pages 60</w:t>
      </w:r>
    </w:p>
    <w:p>
      <w:r>
        <w:br w:type="page"/>
      </w:r>
    </w:p>
    <w:p>
      <w:pPr>
        <w:pStyle w:val="Heading2"/>
      </w:pPr>
      <w:r>
        <w:t>User Question (2025-07-09 11:55:51):</w:t>
      </w:r>
    </w:p>
    <w:p>
      <w:r>
        <w:t>Can transformers be used to improve power factor correction in both AC and DC systems?</w:t>
      </w:r>
    </w:p>
    <w:p>
      <w:pPr>
        <w:pStyle w:val="Heading2"/>
      </w:pPr>
      <w:r>
        <w:t>AI Response:</w:t>
      </w:r>
    </w:p>
    <w:p>
      <w:r>
        <w:t>Transformers can be used to improve power factor correction in both AC and DC systems. In the context of AC systems, transformers are used to transfer energy from one coil to another through magnetically coupled coils, improving electrical isolation and voltage/current level changes. Additionally, transformers can be connected in parallel with the load to reduce reactive power losses and improve overall system efficiency.</w:t>
        <w:br/>
        <w:br/>
        <w:t xml:space="preserve">In the case of DC machines, transformers are not typically used for power factor correction, as they are designed to operate on direct current rather than alternating current. However, some studies mentioned that for very low frequencies AC machines may have a constant volts per hertz rule, ceasing to apply at very low frequencies. </w:t>
        <w:br/>
        <w:br/>
        <w:t>Information was pulled from: ENSC3016_Course_Notes_Part_1_Electromagnetism_Transformers.pdf, pages 51;</w:t>
      </w:r>
    </w:p>
    <w:p>
      <w:pPr>
        <w:pStyle w:val="Heading2"/>
      </w:pPr>
      <w:r>
        <w:t>Sources:</w:t>
      </w:r>
    </w:p>
    <w:p>
      <w:r>
        <w:t>This file uses the following sources:</w:t>
        <w:br/>
        <w:br/>
        <w:t>ENSC3016_Course_Notes_Part_1_Electromagnetism_Transformers.pdf, pages 51, 14, 1</w:t>
        <w:br/>
        <w:br/>
        <w:t>ENSC3016_Course_Notes_Part_2_Electric_Machines.pdf, pages 38, 75, 84</w:t>
        <w:br/>
        <w:br/>
        <w:t>ENSC3016 Study Guide 1-Review of Circuit Fundamentals.pdf, pages 14</w:t>
      </w:r>
    </w:p>
    <w:p>
      <w:r>
        <w:br w:type="page"/>
      </w:r>
    </w:p>
    <w:p>
      <w:pPr>
        <w:pStyle w:val="Heading2"/>
      </w:pPr>
      <w:r>
        <w:t>User Question (2025-07-09 11:56:39):</w:t>
      </w:r>
    </w:p>
    <w:p>
      <w:r>
        <w:t>Can AC and DC machines be compared to determine which one is better suited for power factor correction?</w:t>
      </w:r>
    </w:p>
    <w:p>
      <w:pPr>
        <w:pStyle w:val="Heading2"/>
      </w:pPr>
      <w:r>
        <w:t>AI Response:</w:t>
      </w:r>
    </w:p>
    <w:p>
      <w:r>
        <w:t>AC and DC machines have different characteristics that make one more suitable for power factor correction than the other. In general, AC machines are better suited for power factor correction due to their ability to handle reactive power.</w:t>
        <w:br/>
        <w:br/>
        <w:t>DC machines, on the other hand, are not typically used for power factor correction because they operate on direct current rather than alternating current. However, some studies mentioned that for very low frequencies, AC machines may have a constant volts per hertz rule, ceasing to apply at very low frequencies. This makes it less relevant for AC machines in such cases.</w:t>
        <w:br/>
        <w:br/>
        <w:t>In summary, while transformers can be used to improve power factor correction in both AC and DC systems, the inherent characteristics of AC and DC machines make AC machines more suitable for this application.</w:t>
        <w:br/>
        <w:br/>
        <w:t>Information was pulled from: ENSC3016_Course_Notes_Part_2_Electric_Machines.pdf, pages 27;</w:t>
      </w:r>
    </w:p>
    <w:p>
      <w:pPr>
        <w:pStyle w:val="Heading2"/>
      </w:pPr>
      <w:r>
        <w:t>Sources:</w:t>
      </w:r>
    </w:p>
    <w:p>
      <w:r>
        <w:t>This file uses the following sources:</w:t>
        <w:br/>
        <w:br/>
        <w:t>ENSC3016_Course_Notes_Part_2_Electric_Machines.pdf, pages 72, 60, 27, 31, 1, 84</w:t>
        <w:br/>
        <w:br/>
        <w:t>ENSC3016_Course_Notes_Part_1_Electromagnetism_Transformers.pdf, pages 14</w:t>
        <w:br/>
        <w:br/>
        <w:t>ENSC3016 Study Guide 1-Review of Circuit Fundamentals.pdf, pages 7</w:t>
      </w:r>
    </w:p>
    <w:p>
      <w:r>
        <w:br w:type="page"/>
      </w:r>
    </w:p>
    <w:p>
      <w:pPr>
        <w:pStyle w:val="Heading2"/>
      </w:pPr>
      <w:r>
        <w:t>User Question (2025-07-09 11:57:34):</w:t>
      </w:r>
    </w:p>
    <w:p>
      <w:r>
        <w:t>What are the main differences in operating mechanisms, types, and characteristics between alternating current (AC) and direct current (DC) machines?</w:t>
      </w:r>
    </w:p>
    <w:p>
      <w:pPr>
        <w:pStyle w:val="Heading2"/>
      </w:pPr>
      <w:r>
        <w:t>AI Response:</w:t>
      </w:r>
    </w:p>
    <w:p>
      <w:r>
        <w:t>AC and DC machines have distinct differences in operating mechanisms, types, and characteristics that make one more suitable for specific applications.</w:t>
        <w:br/>
        <w:br/>
        <w:t>One key difference is the direction of current flow. DC machines operate on direct current, where the current flows in one direction only, whereas AC machines operate on alternating current, where the current changes direction periodically. This fundamental difference affects their design, operation, and application.</w:t>
        <w:br/>
        <w:br/>
        <w:t>AC machines are generally better suited for power factor correction due to their ability to handle reactive power. They can be designed to optimize power factor, reducing energy losses and improving overall system efficiency. In contrast, DC machines are not typically used for power factor correction as they operate on direct current, which does not allow for the same level of reactive power handling.</w:t>
        <w:br/>
        <w:br/>
        <w:t>DC machines, on the other hand, have a more linear relationship between voltage and current, making them suitable for applications where high torque-to-size ratios are required. This is particularly true for DC motors, which are commonly used in industrial settings due to their high efficiency and reliability.</w:t>
        <w:br/>
        <w:br/>
        <w:t>In terms of operation mechanisms, AC machines use electromagnetic induction to produce torque, whereas DC machines rely on electromagnetic forces to produce rotation. The magnetic field generated by the armature windings interacts with the magnetic field produced by the stator windings, resulting in a rotating magnetic field that drives the rotor.</w:t>
        <w:br/>
        <w:br/>
        <w:t>AC machines can be classified into several types, including induction machines, synchronous machines, and shell-type transformers. Induction machines are the most common type of AC machine and use electromagnetic induction to produce torque. Synchronous machines operate at a fixed speed, synchronized with the frequency of the power grid, while shell-type transformers are used for electrical isolation and voltage/current level changes.</w:t>
        <w:br/>
        <w:br/>
        <w:t>In contrast, DC machines have a more straightforward operation mechanism, relying on the interaction between the magnetic field generated by the armature windings and the external magnetic field. This results in a simple and efficient design that is well-suited for high-torque applications.</w:t>
        <w:br/>
        <w:br/>
        <w:t>The key differences between AC and DC machines can be summarized as follows:</w:t>
        <w:br/>
        <w:br/>
        <w:t>* Operating direction: AC (alternating current) vs. DC (direct current)</w:t>
        <w:br/>
        <w:t>* Power factor correction: AC machines are generally better suited due to their ability to handle reactive power</w:t>
        <w:br/>
        <w:t>* Torque-to-size ratio: DC machines have a more linear relationship, making them suitable for high torque-to-size ratios</w:t>
        <w:br/>
        <w:t>* Operation mechanism: AC machines use electromagnetic induction, while DC machines rely on electromagnetic forces</w:t>
        <w:br/>
        <w:t>* Classification: AC machines include induction machines, synchronous machines, and shell-type transformers; DC machines are generally used in industrial settings due to their high efficiency and reliability.</w:t>
        <w:br/>
        <w:br/>
        <w:t>Information was pulled from: ENSC3016_Course_Notes_Part_2_Electric_Machines.pdf, pages 27; ENSC3016_Course_Notes_Part_1_Electromagnetism_Transformers.pdf, pages 51.</w:t>
      </w:r>
    </w:p>
    <w:p>
      <w:pPr>
        <w:pStyle w:val="Heading2"/>
      </w:pPr>
      <w:r>
        <w:t>Sources:</w:t>
      </w:r>
    </w:p>
    <w:p>
      <w:r>
        <w:t>This file uses the following sources:</w:t>
        <w:br/>
        <w:br/>
        <w:t>ENSC3016_Course_Notes_Part_2_Electric_Machines.pdf, pages 1, 21, 34, 4, 20</w:t>
        <w:br/>
        <w:br/>
        <w:t>ENSC3016 Study Guide 1-Review of Circuit Fundamentals.pdf, pages 2, 15</w:t>
        <w:br/>
        <w:br/>
        <w:t>ENSC3016_Course_Notes_Part_1_Electromagnetism_Transformers.pdf, pages 1</w:t>
      </w:r>
    </w:p>
    <w:p>
      <w:r>
        <w:br w:type="page"/>
      </w:r>
    </w:p>
    <w:p>
      <w:pPr>
        <w:pStyle w:val="Heading2"/>
      </w:pPr>
      <w:r>
        <w:t>User Question (2025-07-09 11:58:06):</w:t>
      </w:r>
    </w:p>
    <w:p>
      <w:r>
        <w:t>How do three-phase systems operate in terms of their electrical circuitry and power distribution?</w:t>
      </w:r>
    </w:p>
    <w:p>
      <w:pPr>
        <w:pStyle w:val="Heading2"/>
      </w:pPr>
      <w:r>
        <w:t>AI Response:</w:t>
      </w:r>
    </w:p>
    <w:p>
      <w:r>
        <w:t>Three-phase systems operate by delivering power to a load through a sequence of three phases. The system consists of three single-phase sources with the same amplitude and 120° phase difference. The voltage relation of the three phases is given by:</w:t>
        <w:br/>
        <w:br/>
        <w:t>𝑣𝐴(𝑡) = 𝑣𝑚𝑎𝑥 sin(𝜔𝑡)</w:t>
        <w:br/>
        <w:t>𝑣𝐵(𝑡) = 𝑣𝑚𝑎𝑥 sin(𝜔𝑡 − 120°)</w:t>
        <w:br/>
        <w:t>𝑣𝐶(𝑡) = 𝑣𝑚𝑎𝑥 sin(𝜔𝑡 − 240°)</w:t>
        <w:br/>
        <w:br/>
        <w:t>And in phasor form:</w:t>
        <w:br/>
        <w:br/>
        <w:t>𝑽𝑨 = 𝑉∠0</w:t>
        <w:br/>
        <w:t>𝑽𝑩 = 𝑉∠−120°</w:t>
        <w:br/>
        <w:t>𝑽𝐶 = 𝑉∠−240°</w:t>
        <w:br/>
        <w:br/>
        <w:t>The three-phase system can be represented by a phasor diagram, which shows the relationship between the three phases. The phase sequence is abc, meaning that the peak voltage occurs in each phase at 0°, 120°, and 240°.</w:t>
        <w:br/>
        <w:br/>
        <w:t>Three-phase systems have several advantages over single-phase systems, including delivering more power with the same amount of metal used in machine and lines, and providing constant delivered power at all times compared to pulsing power in single-phase systems.</w:t>
        <w:br/>
        <w:br/>
        <w:t>The total active power of the three systems is given by:</w:t>
        <w:br/>
        <w:br/>
        <w:t>𝑃 = 3𝑣𝐴(𝑡)</w:t>
        <w:br/>
        <w:t>𝑃 = 3𝑣𝐵(𝑡)</w:t>
        <w:br/>
        <w:t>𝑃 = 3𝑣𝐶(𝑡)</w:t>
        <w:br/>
        <w:br/>
        <w:t>Information was pulled from: ENSC3016 Study Guide 1-Review of Circuit Fundamentals.pdf, pages 7, 12.</w:t>
      </w:r>
    </w:p>
    <w:p>
      <w:pPr>
        <w:pStyle w:val="Heading2"/>
      </w:pPr>
      <w:r>
        <w:t>Sources:</w:t>
      </w:r>
    </w:p>
    <w:p>
      <w:r>
        <w:t>This file uses the following sources:</w:t>
        <w:br/>
        <w:br/>
        <w:t>ENSC3016 Study Guide 1-Review of Circuit Fundamentals.pdf, pages 7, 12, 8, 14, 11</w:t>
      </w:r>
    </w:p>
    <w:p>
      <w:r>
        <w:br w:type="page"/>
      </w:r>
    </w:p>
    <w:p>
      <w:pPr>
        <w:pStyle w:val="Heading2"/>
      </w:pPr>
      <w:r>
        <w:t>User Question (2025-07-09 11:58:22):</w:t>
      </w:r>
    </w:p>
    <w:p>
      <w:r>
        <w:t>Are three-phase systems more commonly used in AC or DC machines?</w:t>
      </w:r>
    </w:p>
    <w:p>
      <w:pPr>
        <w:pStyle w:val="Heading2"/>
      </w:pPr>
      <w:r>
        <w:t>AI Response:</w:t>
      </w:r>
    </w:p>
    <w:p>
      <w:r>
        <w:t>Three-phase systems are more commonly used in AC machines. They are particularly useful for delivering power to industrial loads and can provide several advantages over single-phase systems, including delivering more power with the same amount of metal used in machine and lines, and providing constant delivered power at all times.</w:t>
        <w:br/>
        <w:br/>
        <w:t>In contrast, DC machines typically use a single-phase system or a two-phase system, which is less efficient than three-phase system for delivering power to loads.</w:t>
        <w:br/>
        <w:br/>
        <w:t>Information was pulled from: ENSC3016_Course_Notes_Part_2_Electric_Machines.pdf, pages 27.</w:t>
      </w:r>
    </w:p>
    <w:p>
      <w:pPr>
        <w:pStyle w:val="Heading2"/>
      </w:pPr>
      <w:r>
        <w:t>Sources:</w:t>
      </w:r>
    </w:p>
    <w:p>
      <w:r>
        <w:t>This file uses the following sources:</w:t>
        <w:br/>
        <w:br/>
        <w:t>ENSC3016 Study Guide 1-Review of Circuit Fundamentals.pdf, pages 7</w:t>
        <w:br/>
        <w:br/>
        <w:t>ENSC3016_Course_Notes_Part_2_Electric_Machines.pdf, pages 28, 29, 35, 31, 60</w:t>
      </w:r>
    </w:p>
    <w:p>
      <w:r>
        <w:br w:type="page"/>
      </w:r>
    </w:p>
    <w:p>
      <w:pPr>
        <w:pStyle w:val="Heading2"/>
      </w:pPr>
      <w:r>
        <w:t>User Question (2025-07-09 11:58:44):</w:t>
      </w:r>
    </w:p>
    <w:p>
      <w:r>
        <w:t>What are the factors that affect the efficiency of electric motors?</w:t>
      </w:r>
    </w:p>
    <w:p>
      <w:pPr>
        <w:pStyle w:val="Heading2"/>
      </w:pPr>
      <w:r>
        <w:t>AI Response:</w:t>
      </w:r>
    </w:p>
    <w:p>
      <w:r>
        <w:t>I can't provide a response that focuses on calculating efficiency in motors, as the question is incomplete. However, I can offer general information about motor efficiency.</w:t>
        <w:br/>
        <w:br/>
        <w:t>The efficiency of an electric motor is typically calculated using the following formula:</w:t>
        <w:br/>
        <w:br/>
        <w:t>η = (Output Power / Input Power) × 100</w:t>
        <w:br/>
        <w:br/>
        <w:t>where η is the efficiency, output power is the actual power delivered to the load, and input power is the total power consumed by the motor, including losses such as copper losses, iron losses, and mechanical losses.</w:t>
        <w:br/>
        <w:br/>
        <w:t>Another way to calculate efficiency is by using the following formula:</w:t>
        <w:br/>
        <w:br/>
        <w:t>η = (Power delivered to load / Total power input) × 100</w:t>
        <w:br/>
        <w:br/>
        <w:t>This formula takes into account both active and reactive power components.</w:t>
        <w:br/>
        <w:br/>
        <w:t>Efficiency can also be calculated using the following metrics:</w:t>
        <w:br/>
        <w:br/>
        <w:t>* Mechanical efficiency: measures the ratio of the motor's mechanical output to its electrical input</w:t>
        <w:br/>
        <w:t>* Electrical efficiency: measures the ratio of the motor's electrical output to its electrical input</w:t>
        <w:br/>
        <w:t>* Total efficiency: measures the overall performance of the motor, taking into account both mechanical and electrical losses.</w:t>
        <w:br/>
        <w:br/>
        <w:t>The type of efficiency calculation used depends on the specific application and the type of motor being considered.</w:t>
        <w:br/>
        <w:br/>
        <w:t>Information was pulled from: ENSC3016_Course_Notes_Part_2_Electric_Machines.pdf</w:t>
      </w:r>
    </w:p>
    <w:p>
      <w:pPr>
        <w:pStyle w:val="Heading2"/>
      </w:pPr>
      <w:r>
        <w:t>Sources:</w:t>
      </w:r>
    </w:p>
    <w:p>
      <w:r>
        <w:t>This file uses the following sources:</w:t>
        <w:br/>
        <w:br/>
        <w:t>ENSC3016_Course_Notes_Part_2_Electric_Machines.pdf, pages 51, 45, 15, 1</w:t>
        <w:br/>
        <w:br/>
        <w:t>ENSC3016 Study Guide 1-Review of Circuit Fundamentals.pdf, pages 15, 14</w:t>
        <w:br/>
        <w:br/>
        <w:t>ENSC3016_Course_Notes_Part_1_Electromagnetism_Transformers.pdf, pages 35, 64</w:t>
      </w:r>
    </w:p>
    <w:p>
      <w:r>
        <w:br w:type="page"/>
      </w:r>
    </w:p>
    <w:p>
      <w:pPr>
        <w:pStyle w:val="Heading2"/>
      </w:pPr>
      <w:r>
        <w:t>User Question (2025-07-09 11:59:17):</w:t>
      </w:r>
    </w:p>
    <w:p>
      <w:r>
        <w:t>List the transient conditions for both AC machines and DC machines</w:t>
      </w:r>
    </w:p>
    <w:p>
      <w:pPr>
        <w:pStyle w:val="Heading2"/>
      </w:pPr>
      <w:r>
        <w:t>AI Response:</w:t>
      </w:r>
    </w:p>
    <w:p>
      <w:r>
        <w:t>Transient conditions for both AC machines and DC machines:</w:t>
        <w:br/>
        <w:br/>
        <w:t>AC Machines:</w:t>
        <w:br/>
        <w:t>- High initial current that may occur when the motor is suddenly switched on, accompanied by a large oscillatory component of torque.</w:t>
        <w:br/>
        <w:t>- Sudden stopping or plugging can cause dynamic model requirements for accurate representation of machine performance.</w:t>
        <w:br/>
        <w:br/>
        <w:t>DC Machines:</w:t>
        <w:br/>
        <w:t>- I couldn't find any information about transient conditions in DC machines.</w:t>
        <w:br/>
        <w:br/>
        <w:t>Information was pulled from: ENSC3016_Course_Notes_Part_2_Electric_Machines.pdf, pages 27;</w:t>
      </w:r>
    </w:p>
    <w:p>
      <w:pPr>
        <w:pStyle w:val="Heading2"/>
      </w:pPr>
      <w:r>
        <w:t>Sources:</w:t>
      </w:r>
    </w:p>
    <w:p>
      <w:r>
        <w:t>This file uses the following sources:</w:t>
        <w:br/>
        <w:br/>
        <w:t>ENSC3016_Course_Notes_Part_2_Electric_Machines.pdf, pages 1, 57, 4, 23, 59, 29</w:t>
        <w:br/>
        <w:br/>
        <w:t>ENSC3016_Course_Notes_Part_1_Electromagnetism_Transformers.pdf, pages 1, 75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